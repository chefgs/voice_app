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recording this voice note to create a document from voice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