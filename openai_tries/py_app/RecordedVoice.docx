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testing voice recording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